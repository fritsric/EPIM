
<file path=[Content_Types].xml><?xml version="1.0" encoding="utf-8"?>
<Types xmlns="http://schemas.openxmlformats.org/package/2006/content-types">
  <Default ContentType="application/vnd.openxmlformats-package.relationships+xml" Extension="rels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pPr>
        <w:pStyle w:val="style0"/>
      </w:pPr>
      <w:r>
        <w:t>Hello world!!!</w:t>
      </w:r>
    </w:p>
    <w:sectPr>
      <w:pgSz w:h="15840" w:w="12240"/>
      <w:pgMar w:gutter="0" w:footer="708" w:header="708" w:left="1440" w:bottom="1440" w:right="1440" w:top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/Relationships>
</file>
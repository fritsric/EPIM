
<file path=[Content_Types].xml><?xml version="1.0" encoding="utf-8"?>
<Types xmlns="http://schemas.openxmlformats.org/package/2006/content-types">
  <Default ContentType="application/vnd.openxmlformats-package.relationships+xml" Extension="rels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pPr>
        <w:pStyle w:val="my style hard style"/>
      </w:pPr>
      <w:r>
        <w:rPr>
          <w:color w:val="0000ff"/>
          <w:sz w:val="64"/>
          <w:szCs w:val="64"/>
        </w:rPr>
        <w:t>Tohle je můj super model.</w:t>
      </w:r>
    </w:p>
    <w:p>
      <w:pPr>
        <w:pStyle w:val="my style hard style"/>
      </w:pPr>
      <w:r>
        <w:rPr>
          <w:color w:val="000080"/>
          <w:sz w:val="56"/>
          <w:szCs w:val="56"/>
        </w:rPr>
        <w:t>Seznam tříd</w:t>
      </w:r>
    </w:p>
    <w:p>
      <w:pPr>
        <w:pStyle w:val="my style hard style"/>
      </w:pPr>
      <w:r>
        <w:rPr>
          <w:b/>
          <w:bCs/>
          <w:i/>
          <w:iCs/>
          <w:sz w:val="36"/>
          <w:szCs w:val="36"/>
        </w:rPr>
        <w:t>Třída</w:t>
      </w:r>
      <w:r>
        <w:rPr>
          <w:i/>
          <w:iCs/>
          <w:sz w:val="36"/>
          <w:szCs w:val="36"/>
        </w:rPr>
        <w:t>Můj typ 1</w:t>
      </w:r>
    </w:p>
    <w:p>
      <w:pPr>
        <w:pStyle w:val="my style hard style"/>
        <w:jc w:val="right"/>
      </w:pPr>
      <w:r>
        <w:rPr>
          <w:rFonts w:hAnsi="Lucida Console" w:ascii="Lucida Console"/>
          <w:i/>
          <w:iCs/>
          <w:strike/>
          <w:sz w:val="30"/>
          <w:szCs w:val="30"/>
          <w:u w:val="single"/>
        </w:rPr>
        <w:t>Viditelnost: </w:t>
      </w:r>
      <w:r>
        <w:rPr>
          <w:rFonts w:hAnsi="Calibri" w:ascii="Calibri"/>
          <w:color w:val="ff0000"/>
          <w:sz w:val="16"/>
          <w:szCs w:val="16"/>
        </w:rPr>
        <w:t>#</w:t>
      </w:r>
    </w:p>
    <w:p>
      <w:pPr>
        <w:pStyle w:val="my style hard style"/>
      </w:pPr>
      <w:r>
        <w:rPr>
          <w:b/>
          <w:bCs/>
          <w:color w:val="000080"/>
          <w:sz w:val="26"/>
          <w:szCs w:val="26"/>
        </w:rPr>
        <w:t>Seznam anotací:</w:t>
      </w:r>
    </w:p>
    <w:p>
      <w:pPr>
        <w:pStyle w:val="my style hard style"/>
      </w:pPr>
      <w:r>
        <w:rPr>
          <w:u w:val="single"/>
        </w:rPr>
        <w:t>jméno anotace 1</w:t>
      </w:r>
    </w:p>
    <w:p>
      <w:pPr>
        <w:pStyle w:val="my style hard style"/>
      </w:pPr>
      <w:r>
        <w:rPr/>
        <w:t>Atributy anotace:</w:t>
      </w:r>
    </w:p>
    <w:p>
      <w:pPr>
        <w:pStyle w:val="my style hard style"/>
        <w:numPr>
          <w:ilvl w:val="0"/>
          <w:numId w:val="1"/>
        </w:numPr>
      </w:pPr>
      <w:r>
        <w:rPr/>
        <w:t>jméno 1</w:t>
      </w:r>
    </w:p>
    <w:p>
      <w:pPr>
        <w:pStyle w:val="my style hard style"/>
        <w:numPr>
          <w:ilvl w:val="1"/>
          <w:numId w:val="1"/>
        </w:numPr>
      </w:pPr>
      <w:r>
        <w:rPr/>
        <w:t>hodnota1</w:t>
      </w:r>
    </w:p>
    <w:p>
      <w:pPr>
        <w:pStyle w:val="my style hard style"/>
        <w:numPr>
          <w:ilvl w:val="1"/>
          <w:numId w:val="1"/>
        </w:numPr>
      </w:pPr>
      <w:r>
        <w:rPr/>
        <w:t>hodnota2</w:t>
      </w:r>
    </w:p>
    <w:p>
      <w:pPr>
        <w:pStyle w:val="my style hard style"/>
        <w:numPr>
          <w:ilvl w:val="0"/>
          <w:numId w:val="1"/>
        </w:numPr>
      </w:pPr>
      <w:r>
        <w:rPr/>
        <w:t>jméno 2</w:t>
      </w:r>
    </w:p>
    <w:p>
      <w:pPr>
        <w:pStyle w:val="my style hard style"/>
        <w:numPr>
          <w:ilvl w:val="1"/>
          <w:numId w:val="1"/>
        </w:numPr>
      </w:pPr>
      <w:r>
        <w:rPr/>
        <w:t>hodnota3</w:t>
      </w:r>
    </w:p>
    <w:p>
      <w:pPr>
        <w:pStyle w:val="my style hard style"/>
        <w:numPr>
          <w:ilvl w:val="1"/>
          <w:numId w:val="1"/>
        </w:numPr>
      </w:pPr>
      <w:r>
        <w:rPr/>
        <w:t>hodnota4</w:t>
      </w:r>
    </w:p>
    <w:p>
      <w:pPr>
        <w:pStyle w:val="my style hard style"/>
        <w:numPr>
          <w:ilvl w:val="1"/>
          <w:numId w:val="1"/>
        </w:numPr>
      </w:pPr>
      <w:r>
        <w:rPr/>
        <w:t>hodnota5</w:t>
      </w:r>
    </w:p>
    <w:p>
      <w:pPr>
        <w:pStyle w:val="my style hard style"/>
      </w:pPr>
      <w:r>
        <w:rPr>
          <w:b/>
          <w:bCs/>
          <w:color w:val="000080"/>
          <w:sz w:val="26"/>
          <w:szCs w:val="26"/>
        </w:rPr>
        <w:t>Seznam atributů:</w:t>
      </w:r>
    </w:p>
    <w:p>
      <w:pPr>
        <w:pStyle w:val="my style hard style"/>
      </w:pPr>
      <w:r>
        <w:rPr>
          <w:b/>
          <w:bCs/>
        </w:rPr>
        <w:t>Jméno atributu:</w:t>
      </w:r>
      <w:r>
        <w:rPr/>
        <w:t>jméno atributu 1</w:t>
      </w:r>
    </w:p>
    <w:p>
      <w:pPr>
        <w:pStyle w:val="my style hard style"/>
      </w:pPr>
      <w:r>
        <w:rPr>
          <w:b/>
          <w:bCs/>
        </w:rPr>
        <w:t>Viditelnost:</w:t>
      </w:r>
      <w:r>
        <w:rPr/>
        <w:t>-</w:t>
      </w:r>
    </w:p>
    <w:p>
      <w:pPr>
        <w:pStyle w:val="my style hard style"/>
      </w:pPr>
      <w:r>
        <w:rPr>
          <w:b/>
          <w:bCs/>
        </w:rPr>
        <w:t>Datový typ:</w:t>
      </w:r>
      <w:r>
        <w:rPr/>
        <w:t>můj typ 1</w:t>
      </w:r>
    </w:p>
    <w:p>
      <w:pPr>
        <w:pStyle w:val="my style hard style"/>
      </w:pPr>
      <w:r>
        <w:rPr>
          <w:b/>
          <w:bCs/>
          <w:color w:val="000080"/>
          <w:sz w:val="26"/>
          <w:szCs w:val="26"/>
        </w:rPr>
        <w:t>Seznam metod:</w:t>
      </w:r>
    </w:p>
    <w:p>
      <w:pPr>
        <w:pStyle w:val="my style hard style"/>
      </w:pPr>
      <w:r>
        <w:rPr>
          <w:b/>
          <w:bCs/>
        </w:rPr>
        <w:t>Viditelnost:</w:t>
      </w:r>
      <w:r>
        <w:rPr/>
        <w:t>+</w:t>
      </w:r>
    </w:p>
    <w:p>
      <w:pPr>
        <w:pStyle w:val="my style hard style"/>
      </w:pPr>
      <w:r>
        <w:rPr>
          <w:b/>
          <w:bCs/>
        </w:rPr>
        <w:t>Jméno:</w:t>
      </w:r>
      <w:r>
        <w:rPr/>
        <w:t>metoda 1</w:t>
      </w:r>
    </w:p>
    <w:p>
      <w:pPr>
        <w:pStyle w:val="my style hard style"/>
      </w:pPr>
      <w:r>
        <w:rPr>
          <w:b/>
          <w:bCs/>
        </w:rPr>
        <w:t>Návratový typ:</w:t>
      </w:r>
      <w:r>
        <w:rPr/>
        <w:t>typ metody</w:t>
      </w:r>
    </w:p>
    <w:p>
      <w:pPr>
        <w:pStyle w:val="my style hard style"/>
      </w:pPr>
      <w:r>
        <w:rPr>
          <w:b/>
          <w:bCs/>
          <w:color w:val="000080"/>
          <w:sz w:val="26"/>
          <w:szCs w:val="26"/>
        </w:rPr>
        <w:t>Seznam vazeb:</w:t>
      </w:r>
    </w:p>
    <w:p>
      <w:pPr>
        <w:pStyle w:val="my style hard style"/>
      </w:pPr>
      <w:r>
        <w:rPr>
          <w:b/>
          <w:bCs/>
          <w:i/>
          <w:iCs/>
          <w:sz w:val="36"/>
          <w:szCs w:val="36"/>
        </w:rPr>
        <w:t>Třída</w:t>
      </w:r>
      <w:r>
        <w:rPr>
          <w:i/>
          <w:iCs/>
          <w:sz w:val="36"/>
          <w:szCs w:val="36"/>
        </w:rPr>
        <w:t>moje třída 2</w:t>
      </w:r>
    </w:p>
    <w:p>
      <w:pPr>
        <w:pStyle w:val="my style hard style"/>
        <w:jc w:val="right"/>
      </w:pPr>
      <w:r>
        <w:rPr>
          <w:rFonts w:hAnsi="Lucida Console" w:ascii="Lucida Console"/>
          <w:i/>
          <w:iCs/>
          <w:strike/>
          <w:sz w:val="30"/>
          <w:szCs w:val="30"/>
          <w:u w:val="single"/>
        </w:rPr>
        <w:t>Viditelnost: </w:t>
      </w:r>
      <w:r>
        <w:rPr>
          <w:rFonts w:hAnsi="Calibri" w:ascii="Calibri"/>
          <w:color w:val="ff0000"/>
          <w:sz w:val="16"/>
          <w:szCs w:val="16"/>
        </w:rPr>
        <w:t>+</w:t>
      </w:r>
    </w:p>
    <w:p>
      <w:pPr>
        <w:pStyle w:val="my style hard style"/>
      </w:pPr>
      <w:r>
        <w:rPr>
          <w:b/>
          <w:bCs/>
          <w:color w:val="000080"/>
          <w:sz w:val="26"/>
          <w:szCs w:val="26"/>
        </w:rPr>
        <w:t>Seznam anotací:</w:t>
      </w:r>
    </w:p>
    <w:p>
      <w:pPr>
        <w:pStyle w:val="my style hard style"/>
      </w:pPr>
      <w:r>
        <w:rPr>
          <w:b/>
          <w:bCs/>
          <w:color w:val="000080"/>
          <w:sz w:val="26"/>
          <w:szCs w:val="26"/>
        </w:rPr>
        <w:t>Seznam atributů:</w:t>
      </w:r>
    </w:p>
    <w:p>
      <w:pPr>
        <w:pStyle w:val="my style hard style"/>
      </w:pPr>
      <w:r>
        <w:rPr>
          <w:b/>
          <w:bCs/>
          <w:color w:val="000080"/>
          <w:sz w:val="26"/>
          <w:szCs w:val="26"/>
        </w:rPr>
        <w:t>Seznam metod:</w:t>
      </w:r>
    </w:p>
    <w:p>
      <w:pPr>
        <w:pStyle w:val="my style hard style"/>
      </w:pPr>
      <w:r>
        <w:rPr>
          <w:b/>
          <w:bCs/>
          <w:color w:val="000080"/>
          <w:sz w:val="26"/>
          <w:szCs w:val="26"/>
        </w:rPr>
        <w:t>Seznam vazeb:</w:t>
      </w:r>
    </w:p>
    <w:p>
      <w:pPr>
        <w:pStyle w:val="my style hard style"/>
      </w:pPr>
      <w:r>
        <w:rPr/>
        <w:t>Tady taky kupodivu může být text...</w:t>
      </w:r>
    </w:p>
    <w:p>
      <w:pPr>
        <w:pStyle w:val="my style hard style"/>
      </w:pPr>
      <w:r>
        <w:rPr/>
        <w:t>Můj typ 1</w:t>
      </w:r>
    </w:p>
    <w:p>
      <w:pPr>
        <w:pStyle w:val="my style hard style"/>
      </w:pPr>
      <w:r>
        <w:rPr/>
        <w:t>moje třída 2</w:t>
      </w:r>
    </w:p>
    <w:p>
      <w:pPr>
        <w:pStyle w:val="my style hard style"/>
      </w:pPr>
      <w:r>
        <w:rPr/>
        <w:t>kompozice</w:t>
      </w:r>
    </w:p>
    <w:p>
      <w:pPr>
        <w:pStyle w:val="my style hard style"/>
      </w:pPr>
      <w:r>
        <w:rPr/>
        <w:t>1</w:t>
      </w:r>
    </w:p>
    <w:p>
      <w:pPr>
        <w:pStyle w:val="my style hard style"/>
      </w:pPr>
      <w:r>
        <w:rPr/>
        <w:t>-1</w:t>
      </w:r>
    </w:p>
    <w:p>
      <w:pPr>
        <w:pStyle w:val="my style hard style"/>
      </w:pPr>
      <w:r>
        <w:rPr/>
        <w:t>0</w:t>
      </w:r>
    </w:p>
    <w:p>
      <w:pPr>
        <w:pStyle w:val="my style hard style"/>
      </w:pPr>
      <w:r>
        <w:rPr/>
        <w:t>1</w:t>
      </w:r>
    </w:p>
    <w:sectPr>
      <w:headerReference w:type="default" r:id="rId2"/>
      <w:footerReference w:type="default" r:id="rId3"/>
      <w:pgSz w:h="15840" w:w="12240"/>
      <w:pgMar w:gutter="0" w:footer="708" w:header="708" w:left="1440" w:bottom="1440" w:right="1440" w:top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my style hard style"/>
      <w:jc w:val="right"/>
    </w:pPr>
    <w:r>
      <w:rPr>
        <w:color w:val="000080"/>
      </w:rPr>
      <w:t>Text v zápatí</w:t>
    </w:r>
  </w:p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my style hard style"/>
      <w:jc w:val="center"/>
    </w:pPr>
    <w:r>
      <w:rPr>
        <w:i/>
        <w:iCs/>
      </w:rPr>
      <w:t>Text v záhlaví</w:t>
    </w: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hAnsi="Courier New" w:ascii="Courier New" w:hint="default"/>
      </w:r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.xml"/><Relationship Id="rId3" Type="http://schemas.openxmlformats.org/officeDocument/2006/relationships/footer" Target="footer.xml"/><Relationship Id="rId4" Type="http://schemas.openxmlformats.org/officeDocument/2006/relationships/numbering" Target="numbering.xml"/></Relationships>
</file>
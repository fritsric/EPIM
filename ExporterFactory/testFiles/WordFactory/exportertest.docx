
<file path=[Content_Types].xml><?xml version="1.0" encoding="utf-8"?>
<Types xmlns="http://schemas.openxmlformats.org/package/2006/content-types">
  <Default ContentType="application/vnd.openxmlformats-package.relationships+xml" Extension="rels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>
      <w:pPr>
        <w:pStyle w:val="my style hard style"/>
      </w:pPr>
      <w:r>
        <w:t>Text 1</w:t>
      </w:r>
    </w:p>
    <w:p>
      <w:pPr>
        <w:pStyle w:val="my style hard style"/>
      </w:pPr>
      <w:r>
        <w:t>Text 2</w:t>
      </w:r>
    </w:p>
    <w:sectPr>
      <w:headerReference w:type="default" r:id="rId2"/>
      <w:footerReference w:type="default" r:id="rId3"/>
      <w:pgSz w:h="15840" w:w="12240"/>
      <w:pgMar w:gutter="0" w:footer="708" w:header="708" w:left="1440" w:bottom="1440" w:right="1440" w:top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my style hard style"/>
    </w:pPr>
    <w:r>
      <w:t>Text v zápatí</w:t>
    </w:r>
  </w:p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>
    <w:pPr>
      <w:pStyle w:val="my style hard style"/>
    </w:pPr>
    <w:r>
      <w:t>Text v záhlaví</w:t>
    </w:r>
  </w:p>
</w:hdr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.xml"/><Relationship Id="rId3" Type="http://schemas.openxmlformats.org/officeDocument/2006/relationships/footer" Target="footer.xml"/></Relationships>
</file>
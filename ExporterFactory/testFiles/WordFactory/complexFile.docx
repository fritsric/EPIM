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style0"/>
      </w:pPr>
      <w:r>
        <w:rPr/>
        <w:t>Left</w:t>
      </w:r>
    </w:p>
    <w:p>
      <w:pPr>
        <w:pStyle w:val="style0"/>
        <w:jc w:val="center"/>
      </w:pPr>
      <w:r>
        <w:rPr/>
        <w:t>Center</w:t>
      </w:r>
    </w:p>
    <w:p>
      <w:pPr>
        <w:pStyle w:val="style0"/>
        <w:jc w:val="right"/>
      </w:pPr>
      <w:r>
        <w:rPr/>
        <w:t>Right</w:t>
      </w:r>
    </w:p>
    <w:p>
      <w:pPr>
        <w:pStyle w:val="style0"/>
      </w:pPr>
      <w:r>
        <w:rPr>
          <w:b/>
          <w:bCs/>
        </w:rPr>
        <w:t>Bold</w:t>
      </w:r>
    </w:p>
    <w:p>
      <w:pPr>
        <w:pStyle w:val="style0"/>
      </w:pPr>
      <w:r>
        <w:rPr>
          <w:i/>
          <w:iCs/>
        </w:rPr>
        <w:t>Italic</w:t>
      </w:r>
    </w:p>
    <w:p>
      <w:pPr>
        <w:pStyle w:val="style0"/>
      </w:pPr>
      <w:r>
        <w:rPr>
          <w:u w:val="single"/>
        </w:rPr>
        <w:t>Underline</w:t>
      </w:r>
    </w:p>
    <w:p>
      <w:pPr>
        <w:pStyle w:val="style0"/>
      </w:pPr>
      <w:r>
        <w:rPr>
          <w:color w:val="FF0000"/>
        </w:rPr>
        <w:t>Red</w:t>
      </w:r>
    </w:p>
    <w:p>
      <w:pPr>
        <w:pStyle w:val="style0"/>
      </w:pPr>
      <w:r>
        <w:rPr>
          <w:rFonts w:hAnsi="Arial Black" w:ascii="Arial Black"/>
          <w:sz w:val="80"/>
          <w:szCs w:val="80"/>
        </w:rPr>
        <w:t>Font</w:t>
      </w:r>
    </w:p>
    <w:sectPr>
      <w:pgSz w:h="15840" w:w="12240"/>
      <w:pgMar w:gutter="0" w:footer="708" w:header="708"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/Relationships>
</file>